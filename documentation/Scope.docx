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410CA" w14:textId="32D78FA4" w:rsidR="00AB274C" w:rsidRPr="00241BE7" w:rsidRDefault="00241BE7" w:rsidP="00241BE7">
      <w:pPr>
        <w:pStyle w:val="Heading1"/>
        <w:jc w:val="center"/>
        <w:rPr>
          <w:sz w:val="32"/>
          <w:szCs w:val="32"/>
          <w:lang w:bidi="he-IL"/>
        </w:rPr>
      </w:pPr>
      <w:r w:rsidRPr="00241BE7">
        <w:rPr>
          <w:rFonts w:ascii="Segoe UI Emoji" w:hAnsi="Segoe UI Emoji" w:cs="Segoe UI Emoji"/>
          <w:sz w:val="32"/>
          <w:szCs w:val="32"/>
        </w:rPr>
        <w:t>📭</w:t>
      </w:r>
      <w:r w:rsidRPr="00241BE7">
        <w:rPr>
          <w:sz w:val="32"/>
          <w:szCs w:val="32"/>
        </w:rPr>
        <w:t xml:space="preserve"> Project Scope</w:t>
      </w:r>
      <w:r w:rsidRPr="00241BE7">
        <w:rPr>
          <w:sz w:val="32"/>
          <w:szCs w:val="32"/>
          <w:lang w:bidi="he-IL"/>
        </w:rPr>
        <w:t xml:space="preserve"> – E-Commerce</w:t>
      </w:r>
    </w:p>
    <w:p w14:paraId="5944D0A6" w14:textId="77777777" w:rsidR="00AB274C" w:rsidRDefault="00241BE7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Project Objectives</w:t>
      </w:r>
    </w:p>
    <w:p w14:paraId="40056425" w14:textId="77777777" w:rsidR="00AB274C" w:rsidRDefault="00241BE7">
      <w:pPr>
        <w:pStyle w:val="ListBullet"/>
      </w:pPr>
      <w:r>
        <w:t>- Understand the entire customer journey from order to delivery.</w:t>
      </w:r>
    </w:p>
    <w:p w14:paraId="29DFB23D" w14:textId="77777777" w:rsidR="00AB274C" w:rsidRDefault="00241BE7">
      <w:pPr>
        <w:pStyle w:val="ListBullet"/>
      </w:pPr>
      <w:r>
        <w:t>- Identify key trends in sales, payment, and delivery performance.</w:t>
      </w:r>
    </w:p>
    <w:p w14:paraId="05C59CFD" w14:textId="77777777" w:rsidR="00AB274C" w:rsidRDefault="00241BE7">
      <w:pPr>
        <w:pStyle w:val="ListBullet"/>
      </w:pPr>
      <w:r>
        <w:t>- Explore customer satisfaction and product quality through review analysis.</w:t>
      </w:r>
    </w:p>
    <w:p w14:paraId="09244CB0" w14:textId="77777777" w:rsidR="00AB274C" w:rsidRDefault="00241BE7">
      <w:pPr>
        <w:pStyle w:val="ListBullet"/>
      </w:pPr>
      <w:r>
        <w:t>- Evaluate logistical and geographic patterns using zip code and location data.</w:t>
      </w:r>
    </w:p>
    <w:p w14:paraId="509EA6F2" w14:textId="2E3E20FE" w:rsidR="00AB274C" w:rsidRDefault="00241BE7">
      <w:pPr>
        <w:pStyle w:val="ListBullet"/>
      </w:pPr>
      <w:r>
        <w:t>- Provide business recommendations to optimize fulfillment, reduce delays, and enhance customer experience.</w:t>
      </w:r>
    </w:p>
    <w:p w14:paraId="208481CC" w14:textId="77777777" w:rsidR="00241BE7" w:rsidRDefault="00241BE7" w:rsidP="00241BE7">
      <w:pPr>
        <w:pStyle w:val="ListBullet"/>
        <w:numPr>
          <w:ilvl w:val="0"/>
          <w:numId w:val="0"/>
        </w:numPr>
        <w:ind w:left="360"/>
      </w:pPr>
    </w:p>
    <w:p w14:paraId="717775CA" w14:textId="77777777" w:rsidR="00AB274C" w:rsidRPr="00241BE7" w:rsidRDefault="00241BE7" w:rsidP="00241BE7">
      <w:pPr>
        <w:pStyle w:val="Heading3"/>
        <w:jc w:val="center"/>
        <w:rPr>
          <w:color w:val="365F91" w:themeColor="accent1" w:themeShade="BF"/>
          <w:sz w:val="32"/>
          <w:szCs w:val="32"/>
        </w:rPr>
      </w:pPr>
      <w:r w:rsidRPr="00241BE7">
        <w:rPr>
          <w:color w:val="365F91" w:themeColor="accent1" w:themeShade="BF"/>
          <w:sz w:val="32"/>
          <w:szCs w:val="32"/>
        </w:rPr>
        <w:t>❓ Business Questions</w:t>
      </w:r>
    </w:p>
    <w:p w14:paraId="729B8E73" w14:textId="397728CE" w:rsidR="00247897" w:rsidRDefault="00247897" w:rsidP="00247897">
      <w:pPr>
        <w:pStyle w:val="Heading4"/>
      </w:pPr>
      <w:r w:rsidRPr="00247897">
        <w:rPr>
          <w:noProof/>
        </w:rPr>
        <w:drawing>
          <wp:anchor distT="0" distB="0" distL="114300" distR="114300" simplePos="0" relativeHeight="251658240" behindDoc="0" locked="0" layoutInCell="1" allowOverlap="1" wp14:anchorId="2DF90F20" wp14:editId="542563EC">
            <wp:simplePos x="0" y="0"/>
            <wp:positionH relativeFrom="leftMargin">
              <wp:align>right</wp:align>
            </wp:positionH>
            <wp:positionV relativeFrom="paragraph">
              <wp:posOffset>134620</wp:posOffset>
            </wp:positionV>
            <wp:extent cx="203835" cy="198120"/>
            <wp:effectExtent l="0" t="0" r="5715" b="0"/>
            <wp:wrapThrough wrapText="bothSides">
              <wp:wrapPolygon edited="0">
                <wp:start x="0" y="0"/>
                <wp:lineTo x="0" y="18692"/>
                <wp:lineTo x="20187" y="18692"/>
                <wp:lineTo x="20187" y="0"/>
                <wp:lineTo x="0" y="0"/>
              </wp:wrapPolygon>
            </wp:wrapThrough>
            <wp:docPr id="1" name="Graphic 1" descr="Alarm clo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Alarm clock outline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Over time Report</w:t>
      </w:r>
    </w:p>
    <w:p w14:paraId="459D4F7E" w14:textId="615BEC91" w:rsidR="00247897" w:rsidRDefault="00247897" w:rsidP="00247897">
      <w:pPr>
        <w:pStyle w:val="ListParagraph"/>
        <w:numPr>
          <w:ilvl w:val="0"/>
          <w:numId w:val="10"/>
        </w:numPr>
      </w:pPr>
      <w:r>
        <w:t>What are the sales and orders trends over time?</w:t>
      </w:r>
    </w:p>
    <w:p w14:paraId="183DCD94" w14:textId="4C90B13E" w:rsidR="00247897" w:rsidRDefault="00247897" w:rsidP="00247897">
      <w:pPr>
        <w:pStyle w:val="ListParagraph"/>
        <w:numPr>
          <w:ilvl w:val="0"/>
          <w:numId w:val="10"/>
        </w:numPr>
      </w:pPr>
      <w:r>
        <w:t>Is there seasonality in sales during the year?</w:t>
      </w:r>
    </w:p>
    <w:p w14:paraId="716ECB11" w14:textId="77777777" w:rsidR="008A1902" w:rsidRDefault="00247897" w:rsidP="008A1902">
      <w:pPr>
        <w:pStyle w:val="ListParagraph"/>
        <w:numPr>
          <w:ilvl w:val="0"/>
          <w:numId w:val="10"/>
        </w:numPr>
      </w:pPr>
      <w:r>
        <w:t>What is the l</w:t>
      </w:r>
      <w:r>
        <w:rPr>
          <w:lang w:bidi="he-IL"/>
        </w:rPr>
        <w:t>ateness percent in orders over time?</w:t>
      </w:r>
    </w:p>
    <w:p w14:paraId="03FDEBA7" w14:textId="77777777" w:rsidR="008A1902" w:rsidRDefault="008A1902" w:rsidP="008A1902">
      <w:pPr>
        <w:pStyle w:val="ListParagraph"/>
        <w:numPr>
          <w:ilvl w:val="0"/>
          <w:numId w:val="10"/>
        </w:numPr>
      </w:pPr>
      <w:r>
        <w:t xml:space="preserve">Average review score </w:t>
      </w:r>
    </w:p>
    <w:p w14:paraId="5573EAE8" w14:textId="77777777" w:rsidR="00BE16C2" w:rsidRDefault="008A1902" w:rsidP="00BE16C2">
      <w:pPr>
        <w:pStyle w:val="ListParagraph"/>
        <w:numPr>
          <w:ilvl w:val="0"/>
          <w:numId w:val="10"/>
        </w:numPr>
      </w:pPr>
      <w:r>
        <w:t>Average Revenue per order</w:t>
      </w:r>
    </w:p>
    <w:p w14:paraId="77088275" w14:textId="77777777" w:rsidR="00BE16C2" w:rsidRDefault="00BE16C2" w:rsidP="00BE16C2">
      <w:pPr>
        <w:pStyle w:val="ListParagraph"/>
        <w:numPr>
          <w:ilvl w:val="0"/>
          <w:numId w:val="10"/>
        </w:numPr>
      </w:pPr>
      <w:r>
        <w:t>Average delivery time (vs. estimated)</w:t>
      </w:r>
    </w:p>
    <w:p w14:paraId="71A68456" w14:textId="302A3A58" w:rsidR="00BE16C2" w:rsidRPr="00247897" w:rsidRDefault="00BE16C2" w:rsidP="00BE16C2">
      <w:pPr>
        <w:pStyle w:val="ListParagraph"/>
        <w:numPr>
          <w:ilvl w:val="0"/>
          <w:numId w:val="10"/>
        </w:numPr>
      </w:pPr>
      <w:r>
        <w:t>Cancellation rate</w:t>
      </w:r>
    </w:p>
    <w:p w14:paraId="14B02044" w14:textId="77777777" w:rsidR="00247897" w:rsidRPr="00247897" w:rsidRDefault="00247897" w:rsidP="00247897"/>
    <w:p w14:paraId="0EEECB75" w14:textId="7556246E" w:rsidR="00AB274C" w:rsidRDefault="00241BE7" w:rsidP="00247897">
      <w:pPr>
        <w:pStyle w:val="Heading4"/>
      </w:pPr>
      <w:r>
        <w:t xml:space="preserve">🔹 </w:t>
      </w:r>
      <w:r w:rsidR="00A10B24">
        <w:t>Total performance Report</w:t>
      </w:r>
    </w:p>
    <w:p w14:paraId="6FB6198A" w14:textId="310B9E53" w:rsidR="00AB274C" w:rsidRDefault="00241BE7">
      <w:pPr>
        <w:pStyle w:val="ListBullet"/>
      </w:pPr>
      <w:r>
        <w:t>Which product categories generate the highest revenue and volume?</w:t>
      </w:r>
    </w:p>
    <w:p w14:paraId="37FEA9DC" w14:textId="0B4B7343" w:rsidR="00AB274C" w:rsidRDefault="00241BE7">
      <w:pPr>
        <w:pStyle w:val="ListBullet"/>
      </w:pPr>
      <w:r>
        <w:t xml:space="preserve">What is the </w:t>
      </w:r>
      <w:r w:rsidR="008D2922">
        <w:t>most common</w:t>
      </w:r>
      <w:r>
        <w:t xml:space="preserve"> payment method?</w:t>
      </w:r>
    </w:p>
    <w:p w14:paraId="2CBB751B" w14:textId="41862810" w:rsidR="00241BE7" w:rsidRDefault="00241BE7" w:rsidP="008D2922">
      <w:pPr>
        <w:pStyle w:val="ListBullet"/>
      </w:pPr>
      <w:r>
        <w:t>Are there correlations between payment types</w:t>
      </w:r>
      <w:r w:rsidR="008D2922">
        <w:t xml:space="preserve"> and Revenue</w:t>
      </w:r>
      <w:r w:rsidR="00A10B24">
        <w:t>?</w:t>
      </w:r>
    </w:p>
    <w:p w14:paraId="578CD116" w14:textId="43FDF3A7" w:rsidR="005A2959" w:rsidRDefault="005A2959" w:rsidP="005A2959">
      <w:pPr>
        <w:pStyle w:val="ListBullet"/>
      </w:pPr>
      <w:r>
        <w:t xml:space="preserve">What is the distribution of review scores? </w:t>
      </w:r>
    </w:p>
    <w:p w14:paraId="503E2B2F" w14:textId="4E73EFBE" w:rsidR="005A2959" w:rsidRDefault="005A2959" w:rsidP="005A2959">
      <w:pPr>
        <w:pStyle w:val="ListBullet"/>
      </w:pPr>
      <w:r>
        <w:t xml:space="preserve">Are certain categories </w:t>
      </w:r>
      <w:proofErr w:type="gramStart"/>
      <w:r>
        <w:t>generate</w:t>
      </w:r>
      <w:proofErr w:type="gramEnd"/>
      <w:r>
        <w:t xml:space="preserve"> higher/lower ratings?</w:t>
      </w:r>
    </w:p>
    <w:p w14:paraId="3DC981A7" w14:textId="77777777" w:rsidR="005A2959" w:rsidRDefault="005A2959" w:rsidP="005A2959">
      <w:pPr>
        <w:pStyle w:val="ListBullet"/>
        <w:numPr>
          <w:ilvl w:val="0"/>
          <w:numId w:val="0"/>
        </w:numPr>
        <w:ind w:left="360"/>
      </w:pPr>
    </w:p>
    <w:p w14:paraId="37627770" w14:textId="77777777" w:rsidR="005A2959" w:rsidRDefault="005A2959" w:rsidP="00A10B24">
      <w:pPr>
        <w:pStyle w:val="ListBullet"/>
        <w:numPr>
          <w:ilvl w:val="0"/>
          <w:numId w:val="0"/>
        </w:numPr>
      </w:pPr>
    </w:p>
    <w:p w14:paraId="58BAA671" w14:textId="4791D136" w:rsidR="00AB274C" w:rsidRDefault="00241BE7">
      <w:pPr>
        <w:pStyle w:val="Heading4"/>
      </w:pPr>
      <w:r>
        <w:t xml:space="preserve">🔹 </w:t>
      </w:r>
      <w:r w:rsidR="007E5B6F">
        <w:t>Geography</w:t>
      </w:r>
      <w:r w:rsidR="005A2959">
        <w:t xml:space="preserve"> Report</w:t>
      </w:r>
    </w:p>
    <w:p w14:paraId="0B90213C" w14:textId="21F46E21" w:rsidR="00AB274C" w:rsidRDefault="00241BE7">
      <w:pPr>
        <w:pStyle w:val="ListBullet"/>
      </w:pPr>
      <w:r>
        <w:t xml:space="preserve">What is the average delivery time by </w:t>
      </w:r>
      <w:r w:rsidR="008D2922">
        <w:t>state?</w:t>
      </w:r>
    </w:p>
    <w:p w14:paraId="3F0DE00D" w14:textId="55D46E9C" w:rsidR="00241BE7" w:rsidRDefault="00241BE7" w:rsidP="00AD40B9">
      <w:pPr>
        <w:pStyle w:val="ListBullet"/>
      </w:pPr>
      <w:r>
        <w:t xml:space="preserve">Which shipping </w:t>
      </w:r>
      <w:r w:rsidR="00AD40B9">
        <w:t>states</w:t>
      </w:r>
      <w:r>
        <w:t xml:space="preserve"> face frequent delays?</w:t>
      </w:r>
    </w:p>
    <w:p w14:paraId="7FED3A8D" w14:textId="38BF3DA7" w:rsidR="00241BE7" w:rsidRDefault="00241BE7" w:rsidP="008D2922">
      <w:pPr>
        <w:pStyle w:val="ListBullet"/>
      </w:pPr>
      <w:r>
        <w:t>Which states have the highest concentration of customers?</w:t>
      </w:r>
    </w:p>
    <w:p w14:paraId="392E8175" w14:textId="5F0CFC1D" w:rsidR="007E5B6F" w:rsidRDefault="007E5B6F" w:rsidP="00BE16C2">
      <w:pPr>
        <w:pStyle w:val="ListBullet"/>
        <w:numPr>
          <w:ilvl w:val="0"/>
          <w:numId w:val="0"/>
        </w:numPr>
        <w:rPr>
          <w:lang w:bidi="he-IL"/>
        </w:rPr>
      </w:pPr>
    </w:p>
    <w:sectPr w:rsidR="007E5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A92B6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74616D"/>
    <w:multiLevelType w:val="hybridMultilevel"/>
    <w:tmpl w:val="DFAC7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44D3"/>
    <w:rsid w:val="00241BE7"/>
    <w:rsid w:val="00247897"/>
    <w:rsid w:val="0029639D"/>
    <w:rsid w:val="00326F90"/>
    <w:rsid w:val="0038496B"/>
    <w:rsid w:val="005A2959"/>
    <w:rsid w:val="005E0319"/>
    <w:rsid w:val="007E5B6F"/>
    <w:rsid w:val="00852BE5"/>
    <w:rsid w:val="008A1902"/>
    <w:rsid w:val="008D2922"/>
    <w:rsid w:val="00A10B24"/>
    <w:rsid w:val="00AA1D8D"/>
    <w:rsid w:val="00AB274C"/>
    <w:rsid w:val="00AD40B9"/>
    <w:rsid w:val="00B47730"/>
    <w:rsid w:val="00BE16C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261C88"/>
  <w14:defaultImageDpi w14:val="300"/>
  <w15:docId w15:val="{D966470F-7E14-41BA-AB0B-4659ECF8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מארק גלפרין</cp:lastModifiedBy>
  <cp:revision>11</cp:revision>
  <dcterms:created xsi:type="dcterms:W3CDTF">2025-06-29T09:50:00Z</dcterms:created>
  <dcterms:modified xsi:type="dcterms:W3CDTF">2025-07-05T15:54:00Z</dcterms:modified>
  <cp:category/>
</cp:coreProperties>
</file>