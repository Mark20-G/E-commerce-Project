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D1C68" w14:textId="43A845F3" w:rsidR="007D40E5" w:rsidRDefault="00562B68">
      <w:pPr>
        <w:pStyle w:val="Heading1"/>
        <w:rPr>
          <w:lang w:bidi="he-IL"/>
        </w:rPr>
      </w:pPr>
      <w:r>
        <w:t xml:space="preserve">📄 Data Documentation – </w:t>
      </w:r>
      <w:r w:rsidR="006F04E8">
        <w:rPr>
          <w:rFonts w:hint="cs"/>
        </w:rPr>
        <w:t>B</w:t>
      </w:r>
      <w:r w:rsidR="006F04E8">
        <w:rPr>
          <w:lang w:bidi="he-IL"/>
        </w:rPr>
        <w:t>razilian E-Commerce Store</w:t>
      </w:r>
    </w:p>
    <w:p w14:paraId="3497A476" w14:textId="507EBDC9" w:rsidR="007D40E5" w:rsidRDefault="00562B68">
      <w:r>
        <w:t xml:space="preserve">Last Updated: </w:t>
      </w:r>
      <w:r w:rsidR="006F04E8">
        <w:t>05</w:t>
      </w:r>
      <w:r>
        <w:t>/0</w:t>
      </w:r>
      <w:r w:rsidR="006F04E8">
        <w:t>7</w:t>
      </w:r>
      <w:r>
        <w:t>/2025</w:t>
      </w:r>
      <w:r>
        <w:br/>
      </w:r>
    </w:p>
    <w:p w14:paraId="7391CF33" w14:textId="475DE0DF" w:rsidR="006F04E8" w:rsidRDefault="00562B68" w:rsidP="006F04E8">
      <w:pPr>
        <w:pStyle w:val="Heading2"/>
      </w:pPr>
      <w:r>
        <w:rPr>
          <w:rFonts w:ascii="Segoe UI Emoji" w:hAnsi="Segoe UI Emoji" w:cs="Segoe UI Emoji"/>
        </w:rPr>
        <w:t>🔹</w:t>
      </w:r>
      <w:r>
        <w:t xml:space="preserve"> Overview</w:t>
      </w:r>
    </w:p>
    <w:p w14:paraId="19D7EED1" w14:textId="778895F0" w:rsidR="007D40E5" w:rsidRDefault="006F04E8" w:rsidP="006F04E8">
      <w:r>
        <w:t xml:space="preserve">This document outlines the data cleansing and transformation processes implemented in the stored procedure </w:t>
      </w:r>
      <w:r>
        <w:t>'</w:t>
      </w:r>
      <w:proofErr w:type="gramStart"/>
      <w:r>
        <w:t>silver.load</w:t>
      </w:r>
      <w:proofErr w:type="gramEnd"/>
      <w:r>
        <w:t>_silver</w:t>
      </w:r>
      <w:r>
        <w:t>'</w:t>
      </w:r>
      <w:r>
        <w:t>, which is responsible for transferring data from the bronze layer to the silver schema in a curated, standardized form. The process includes text normalization, deduplication, validation checks, data type enforcement, and creation of surrogate keys to enable consistent analytics.</w:t>
      </w:r>
      <w:r w:rsidR="00562B68">
        <w:br/>
      </w:r>
    </w:p>
    <w:p w14:paraId="0BF175A3" w14:textId="07851A44" w:rsidR="007D40E5" w:rsidRDefault="00562B68">
      <w:pPr>
        <w:pStyle w:val="Heading2"/>
      </w:pPr>
      <w:r>
        <w:t xml:space="preserve">📦 </w:t>
      </w:r>
      <w:r w:rsidR="006F04E8">
        <w:t>Tables Processed</w:t>
      </w:r>
    </w:p>
    <w:p w14:paraId="7F085A9C" w14:textId="77777777" w:rsidR="006F04E8" w:rsidRPr="006F04E8" w:rsidRDefault="006F04E8" w:rsidP="006F04E8">
      <w:pPr>
        <w:pStyle w:val="NormalWeb"/>
        <w:numPr>
          <w:ilvl w:val="0"/>
          <w:numId w:val="10"/>
        </w:numPr>
        <w:rPr>
          <w:rFonts w:asciiTheme="minorHAnsi" w:hAnsiTheme="minorHAnsi"/>
          <w:sz w:val="28"/>
          <w:szCs w:val="28"/>
        </w:rPr>
      </w:pPr>
      <w:r w:rsidRPr="006F04E8">
        <w:rPr>
          <w:rStyle w:val="HTMLCode"/>
          <w:rFonts w:asciiTheme="minorHAnsi" w:hAnsiTheme="minorHAnsi"/>
          <w:sz w:val="22"/>
          <w:szCs w:val="22"/>
        </w:rPr>
        <w:t>customers_dataset</w:t>
      </w:r>
    </w:p>
    <w:p w14:paraId="7E89016A" w14:textId="77777777" w:rsidR="006F04E8" w:rsidRPr="006F04E8" w:rsidRDefault="006F04E8" w:rsidP="006F04E8">
      <w:pPr>
        <w:pStyle w:val="NormalWeb"/>
        <w:numPr>
          <w:ilvl w:val="0"/>
          <w:numId w:val="10"/>
        </w:numPr>
        <w:rPr>
          <w:rFonts w:asciiTheme="minorHAnsi" w:hAnsiTheme="minorHAnsi"/>
          <w:sz w:val="28"/>
          <w:szCs w:val="28"/>
        </w:rPr>
      </w:pPr>
      <w:r w:rsidRPr="006F04E8">
        <w:rPr>
          <w:rStyle w:val="HTMLCode"/>
          <w:rFonts w:asciiTheme="minorHAnsi" w:hAnsiTheme="minorHAnsi"/>
          <w:sz w:val="22"/>
          <w:szCs w:val="22"/>
        </w:rPr>
        <w:t>geolocation_dataset</w:t>
      </w:r>
    </w:p>
    <w:p w14:paraId="69082B54" w14:textId="77777777" w:rsidR="006F04E8" w:rsidRPr="006F04E8" w:rsidRDefault="006F04E8" w:rsidP="006F04E8">
      <w:pPr>
        <w:pStyle w:val="NormalWeb"/>
        <w:numPr>
          <w:ilvl w:val="0"/>
          <w:numId w:val="10"/>
        </w:numPr>
        <w:rPr>
          <w:rFonts w:asciiTheme="minorHAnsi" w:hAnsiTheme="minorHAnsi"/>
          <w:sz w:val="28"/>
          <w:szCs w:val="28"/>
        </w:rPr>
      </w:pPr>
      <w:r w:rsidRPr="006F04E8">
        <w:rPr>
          <w:rStyle w:val="HTMLCode"/>
          <w:rFonts w:asciiTheme="minorHAnsi" w:hAnsiTheme="minorHAnsi"/>
          <w:sz w:val="22"/>
          <w:szCs w:val="22"/>
        </w:rPr>
        <w:t>order_items_dataset</w:t>
      </w:r>
    </w:p>
    <w:p w14:paraId="79731E0A" w14:textId="77777777" w:rsidR="006F04E8" w:rsidRPr="006F04E8" w:rsidRDefault="006F04E8" w:rsidP="006F04E8">
      <w:pPr>
        <w:pStyle w:val="NormalWeb"/>
        <w:numPr>
          <w:ilvl w:val="0"/>
          <w:numId w:val="10"/>
        </w:numPr>
        <w:rPr>
          <w:rFonts w:asciiTheme="minorHAnsi" w:hAnsiTheme="minorHAnsi"/>
          <w:sz w:val="28"/>
          <w:szCs w:val="28"/>
        </w:rPr>
      </w:pPr>
      <w:r w:rsidRPr="006F04E8">
        <w:rPr>
          <w:rStyle w:val="HTMLCode"/>
          <w:rFonts w:asciiTheme="minorHAnsi" w:hAnsiTheme="minorHAnsi"/>
          <w:sz w:val="22"/>
          <w:szCs w:val="22"/>
        </w:rPr>
        <w:t>order_payments_dataset</w:t>
      </w:r>
    </w:p>
    <w:p w14:paraId="50544E62" w14:textId="77777777" w:rsidR="006F04E8" w:rsidRPr="006F04E8" w:rsidRDefault="006F04E8" w:rsidP="006F04E8">
      <w:pPr>
        <w:pStyle w:val="NormalWeb"/>
        <w:numPr>
          <w:ilvl w:val="0"/>
          <w:numId w:val="10"/>
        </w:numPr>
        <w:rPr>
          <w:rFonts w:asciiTheme="minorHAnsi" w:hAnsiTheme="minorHAnsi"/>
          <w:sz w:val="28"/>
          <w:szCs w:val="28"/>
        </w:rPr>
      </w:pPr>
      <w:r w:rsidRPr="006F04E8">
        <w:rPr>
          <w:rStyle w:val="HTMLCode"/>
          <w:rFonts w:asciiTheme="minorHAnsi" w:hAnsiTheme="minorHAnsi"/>
          <w:sz w:val="22"/>
          <w:szCs w:val="22"/>
        </w:rPr>
        <w:t>order_reviews_dataset</w:t>
      </w:r>
    </w:p>
    <w:p w14:paraId="4D4FDD0B" w14:textId="77777777" w:rsidR="006F04E8" w:rsidRPr="006F04E8" w:rsidRDefault="006F04E8" w:rsidP="006F04E8">
      <w:pPr>
        <w:pStyle w:val="NormalWeb"/>
        <w:numPr>
          <w:ilvl w:val="0"/>
          <w:numId w:val="10"/>
        </w:numPr>
        <w:rPr>
          <w:rFonts w:asciiTheme="minorHAnsi" w:hAnsiTheme="minorHAnsi"/>
          <w:sz w:val="28"/>
          <w:szCs w:val="28"/>
        </w:rPr>
      </w:pPr>
      <w:r w:rsidRPr="006F04E8">
        <w:rPr>
          <w:rStyle w:val="HTMLCode"/>
          <w:rFonts w:asciiTheme="minorHAnsi" w:hAnsiTheme="minorHAnsi"/>
          <w:sz w:val="22"/>
          <w:szCs w:val="22"/>
        </w:rPr>
        <w:t>orders_dataset</w:t>
      </w:r>
    </w:p>
    <w:p w14:paraId="0BDFC7DD" w14:textId="77777777" w:rsidR="006F04E8" w:rsidRPr="006F04E8" w:rsidRDefault="006F04E8" w:rsidP="006F04E8">
      <w:pPr>
        <w:pStyle w:val="NormalWeb"/>
        <w:numPr>
          <w:ilvl w:val="0"/>
          <w:numId w:val="10"/>
        </w:numPr>
        <w:rPr>
          <w:rFonts w:asciiTheme="minorHAnsi" w:hAnsiTheme="minorHAnsi"/>
          <w:sz w:val="28"/>
          <w:szCs w:val="28"/>
        </w:rPr>
      </w:pPr>
      <w:r w:rsidRPr="006F04E8">
        <w:rPr>
          <w:rStyle w:val="HTMLCode"/>
          <w:rFonts w:asciiTheme="minorHAnsi" w:hAnsiTheme="minorHAnsi"/>
          <w:sz w:val="22"/>
          <w:szCs w:val="22"/>
        </w:rPr>
        <w:t>product_category_name_translation</w:t>
      </w:r>
    </w:p>
    <w:p w14:paraId="23032D19" w14:textId="77777777" w:rsidR="006F04E8" w:rsidRPr="006F04E8" w:rsidRDefault="006F04E8" w:rsidP="006F04E8">
      <w:pPr>
        <w:pStyle w:val="NormalWeb"/>
        <w:numPr>
          <w:ilvl w:val="0"/>
          <w:numId w:val="10"/>
        </w:numPr>
        <w:rPr>
          <w:rFonts w:asciiTheme="minorHAnsi" w:hAnsiTheme="minorHAnsi"/>
          <w:sz w:val="28"/>
          <w:szCs w:val="28"/>
        </w:rPr>
      </w:pPr>
      <w:r w:rsidRPr="006F04E8">
        <w:rPr>
          <w:rStyle w:val="HTMLCode"/>
          <w:rFonts w:asciiTheme="minorHAnsi" w:hAnsiTheme="minorHAnsi"/>
          <w:sz w:val="22"/>
          <w:szCs w:val="22"/>
        </w:rPr>
        <w:t>products_dataset</w:t>
      </w:r>
    </w:p>
    <w:p w14:paraId="4BE5DA51" w14:textId="77777777" w:rsidR="006F04E8" w:rsidRPr="006F04E8" w:rsidRDefault="006F04E8" w:rsidP="006F04E8">
      <w:pPr>
        <w:pStyle w:val="NormalWeb"/>
        <w:numPr>
          <w:ilvl w:val="0"/>
          <w:numId w:val="10"/>
        </w:numPr>
        <w:rPr>
          <w:rFonts w:asciiTheme="minorHAnsi" w:hAnsiTheme="minorHAnsi"/>
          <w:sz w:val="28"/>
          <w:szCs w:val="28"/>
        </w:rPr>
      </w:pPr>
      <w:r w:rsidRPr="006F04E8">
        <w:rPr>
          <w:rStyle w:val="HTMLCode"/>
          <w:rFonts w:asciiTheme="minorHAnsi" w:hAnsiTheme="minorHAnsi"/>
          <w:sz w:val="22"/>
          <w:szCs w:val="22"/>
        </w:rPr>
        <w:t>sellers_dataset</w:t>
      </w:r>
    </w:p>
    <w:p w14:paraId="6834A229" w14:textId="77777777" w:rsidR="007D40E5" w:rsidRDefault="00562B68">
      <w:pPr>
        <w:pStyle w:val="Heading2"/>
      </w:pPr>
      <w:r>
        <w:t>🧼 Data Cleaning Process Summary</w:t>
      </w:r>
    </w:p>
    <w:p w14:paraId="787F00EE" w14:textId="77777777" w:rsidR="006F04E8" w:rsidRPr="006F04E8" w:rsidRDefault="006F04E8" w:rsidP="006F04E8">
      <w:pPr>
        <w:numPr>
          <w:ilvl w:val="0"/>
          <w:numId w:val="11"/>
        </w:numPr>
      </w:pPr>
      <w:r w:rsidRPr="006F04E8">
        <w:rPr>
          <w:b/>
          <w:bCs/>
        </w:rPr>
        <w:t>Text Standardization:</w:t>
      </w:r>
      <w:r w:rsidRPr="006F04E8">
        <w:t xml:space="preserve"> TRIM(LOWER(...)) applied to text fields to eliminate leading/trailing spaces and unify casing.</w:t>
      </w:r>
    </w:p>
    <w:p w14:paraId="3B539ADB" w14:textId="77777777" w:rsidR="006F04E8" w:rsidRPr="006F04E8" w:rsidRDefault="006F04E8" w:rsidP="006F04E8">
      <w:pPr>
        <w:numPr>
          <w:ilvl w:val="0"/>
          <w:numId w:val="11"/>
        </w:numPr>
      </w:pPr>
      <w:r w:rsidRPr="006F04E8">
        <w:rPr>
          <w:b/>
          <w:bCs/>
        </w:rPr>
        <w:t>State Name Expansion:</w:t>
      </w:r>
      <w:r w:rsidRPr="006F04E8">
        <w:t xml:space="preserve"> Two-letter Brazilian state codes translated to full names.</w:t>
      </w:r>
    </w:p>
    <w:p w14:paraId="116888B8" w14:textId="77777777" w:rsidR="006F04E8" w:rsidRPr="006F04E8" w:rsidRDefault="006F04E8" w:rsidP="006F04E8">
      <w:pPr>
        <w:numPr>
          <w:ilvl w:val="0"/>
          <w:numId w:val="11"/>
        </w:numPr>
      </w:pPr>
      <w:r w:rsidRPr="006F04E8">
        <w:rPr>
          <w:b/>
          <w:bCs/>
        </w:rPr>
        <w:t>Date Parsing:</w:t>
      </w:r>
      <w:r w:rsidRPr="006F04E8">
        <w:t xml:space="preserve"> Strings converted to standardized DATE format.</w:t>
      </w:r>
    </w:p>
    <w:p w14:paraId="7251C76B" w14:textId="77777777" w:rsidR="006F04E8" w:rsidRPr="006F04E8" w:rsidRDefault="006F04E8" w:rsidP="006F04E8">
      <w:pPr>
        <w:numPr>
          <w:ilvl w:val="0"/>
          <w:numId w:val="11"/>
        </w:numPr>
      </w:pPr>
      <w:r w:rsidRPr="006F04E8">
        <w:rPr>
          <w:b/>
          <w:bCs/>
        </w:rPr>
        <w:t>Surrogate Keys:</w:t>
      </w:r>
      <w:r w:rsidRPr="006F04E8">
        <w:t xml:space="preserve"> Auto-generated using ROW_</w:t>
      </w:r>
      <w:proofErr w:type="gramStart"/>
      <w:r w:rsidRPr="006F04E8">
        <w:t>NUMBER(</w:t>
      </w:r>
      <w:proofErr w:type="gramEnd"/>
      <w:r w:rsidRPr="006F04E8">
        <w:t>) for unique identification.</w:t>
      </w:r>
    </w:p>
    <w:p w14:paraId="465C4623" w14:textId="77777777" w:rsidR="006F04E8" w:rsidRPr="006F04E8" w:rsidRDefault="006F04E8" w:rsidP="006F04E8">
      <w:pPr>
        <w:numPr>
          <w:ilvl w:val="0"/>
          <w:numId w:val="11"/>
        </w:numPr>
      </w:pPr>
      <w:r w:rsidRPr="006F04E8">
        <w:rPr>
          <w:b/>
          <w:bCs/>
        </w:rPr>
        <w:t>Null Handling:</w:t>
      </w:r>
      <w:r w:rsidRPr="006F04E8">
        <w:t xml:space="preserve"> Replaced nulls with 'N/A' where needed, e.g., in review messages.</w:t>
      </w:r>
    </w:p>
    <w:p w14:paraId="5CFB86B4" w14:textId="77777777" w:rsidR="006F04E8" w:rsidRPr="006F04E8" w:rsidRDefault="006F04E8" w:rsidP="006F04E8">
      <w:pPr>
        <w:numPr>
          <w:ilvl w:val="0"/>
          <w:numId w:val="11"/>
        </w:numPr>
      </w:pPr>
      <w:r w:rsidRPr="006F04E8">
        <w:rPr>
          <w:b/>
          <w:bCs/>
        </w:rPr>
        <w:t>Deduplication:</w:t>
      </w:r>
      <w:r w:rsidRPr="006F04E8">
        <w:t xml:space="preserve"> Used ROW_</w:t>
      </w:r>
      <w:proofErr w:type="gramStart"/>
      <w:r w:rsidRPr="006F04E8">
        <w:t>NUMBER(</w:t>
      </w:r>
      <w:proofErr w:type="gramEnd"/>
      <w:r w:rsidRPr="006F04E8">
        <w:t>) with PARTITION BY to retain only top-ranked records.</w:t>
      </w:r>
    </w:p>
    <w:p w14:paraId="386B8700" w14:textId="77777777" w:rsidR="006F04E8" w:rsidRPr="006F04E8" w:rsidRDefault="006F04E8" w:rsidP="006F04E8">
      <w:pPr>
        <w:numPr>
          <w:ilvl w:val="0"/>
          <w:numId w:val="11"/>
        </w:numPr>
      </w:pPr>
      <w:r w:rsidRPr="006F04E8">
        <w:rPr>
          <w:b/>
          <w:bCs/>
        </w:rPr>
        <w:t>Validation Flags:</w:t>
      </w:r>
      <w:r w:rsidRPr="006F04E8">
        <w:t xml:space="preserve"> Created custom columns like is_valid_location and is_zero_payment to support downstream filtering/analysis.</w:t>
      </w:r>
    </w:p>
    <w:p w14:paraId="741DC1AE" w14:textId="3608DA20" w:rsidR="006F04E8" w:rsidRDefault="006F04E8" w:rsidP="006F04E8">
      <w:pPr>
        <w:numPr>
          <w:ilvl w:val="0"/>
          <w:numId w:val="11"/>
        </w:numPr>
      </w:pPr>
      <w:r w:rsidRPr="006F04E8">
        <w:rPr>
          <w:b/>
          <w:bCs/>
        </w:rPr>
        <w:t>Data Integrity Fixes:</w:t>
      </w:r>
      <w:r w:rsidRPr="006F04E8">
        <w:t xml:space="preserve"> Adjusted inconsistent fields such as installment counts below sequential numbers.</w:t>
      </w:r>
    </w:p>
    <w:p w14:paraId="349C27F3" w14:textId="77777777" w:rsidR="006F04E8" w:rsidRDefault="006F04E8" w:rsidP="006F04E8">
      <w:pPr>
        <w:pStyle w:val="Heading3"/>
      </w:pPr>
      <w:r>
        <w:rPr>
          <w:rFonts w:ascii="Segoe UI Emoji" w:hAnsi="Segoe UI Emoji" w:cs="Segoe UI Emoji"/>
        </w:rPr>
        <w:lastRenderedPageBreak/>
        <w:t>📐</w:t>
      </w:r>
      <w:r>
        <w:t xml:space="preserve"> Data Model Alignment</w:t>
      </w:r>
    </w:p>
    <w:p w14:paraId="65B552F1" w14:textId="77777777" w:rsidR="006F04E8" w:rsidRPr="006F04E8" w:rsidRDefault="006F04E8" w:rsidP="006F04E8">
      <w:pPr>
        <w:pStyle w:val="NormalWeb"/>
        <w:rPr>
          <w:rFonts w:asciiTheme="minorHAnsi" w:hAnsiTheme="minorHAnsi"/>
          <w:sz w:val="22"/>
          <w:szCs w:val="22"/>
        </w:rPr>
      </w:pPr>
      <w:r w:rsidRPr="006F04E8">
        <w:rPr>
          <w:rFonts w:asciiTheme="minorHAnsi" w:hAnsiTheme="minorHAnsi"/>
          <w:sz w:val="22"/>
          <w:szCs w:val="22"/>
        </w:rPr>
        <w:t>All silver tables align with a clean star-schema design:</w:t>
      </w:r>
    </w:p>
    <w:p w14:paraId="783BD432" w14:textId="77777777" w:rsidR="006F04E8" w:rsidRPr="006F04E8" w:rsidRDefault="006F04E8" w:rsidP="006F04E8">
      <w:pPr>
        <w:pStyle w:val="NormalWeb"/>
        <w:numPr>
          <w:ilvl w:val="0"/>
          <w:numId w:val="12"/>
        </w:numPr>
        <w:rPr>
          <w:rFonts w:asciiTheme="minorHAnsi" w:hAnsiTheme="minorHAnsi"/>
          <w:sz w:val="22"/>
          <w:szCs w:val="22"/>
        </w:rPr>
      </w:pPr>
      <w:r w:rsidRPr="006F04E8">
        <w:rPr>
          <w:rFonts w:asciiTheme="minorHAnsi" w:hAnsiTheme="minorHAnsi"/>
          <w:sz w:val="22"/>
          <w:szCs w:val="22"/>
        </w:rPr>
        <w:t>Surrogate keys support joins to fact tables</w:t>
      </w:r>
    </w:p>
    <w:p w14:paraId="2A486A8A" w14:textId="77777777" w:rsidR="006F04E8" w:rsidRPr="006F04E8" w:rsidRDefault="006F04E8" w:rsidP="006F04E8">
      <w:pPr>
        <w:pStyle w:val="NormalWeb"/>
        <w:numPr>
          <w:ilvl w:val="0"/>
          <w:numId w:val="12"/>
        </w:numPr>
        <w:rPr>
          <w:rFonts w:asciiTheme="minorHAnsi" w:hAnsiTheme="minorHAnsi"/>
          <w:sz w:val="22"/>
          <w:szCs w:val="22"/>
        </w:rPr>
      </w:pPr>
      <w:r w:rsidRPr="006F04E8">
        <w:rPr>
          <w:rFonts w:asciiTheme="minorHAnsi" w:hAnsiTheme="minorHAnsi"/>
          <w:sz w:val="22"/>
          <w:szCs w:val="22"/>
        </w:rPr>
        <w:t>Fields are normalized and consistently named</w:t>
      </w:r>
    </w:p>
    <w:p w14:paraId="372C0B06" w14:textId="77777777" w:rsidR="006F04E8" w:rsidRPr="006F04E8" w:rsidRDefault="006F04E8" w:rsidP="006F04E8">
      <w:pPr>
        <w:pStyle w:val="NormalWeb"/>
        <w:numPr>
          <w:ilvl w:val="0"/>
          <w:numId w:val="12"/>
        </w:numPr>
        <w:rPr>
          <w:rFonts w:asciiTheme="minorHAnsi" w:hAnsiTheme="minorHAnsi"/>
          <w:sz w:val="22"/>
          <w:szCs w:val="22"/>
        </w:rPr>
      </w:pPr>
      <w:r w:rsidRPr="006F04E8">
        <w:rPr>
          <w:rFonts w:asciiTheme="minorHAnsi" w:hAnsiTheme="minorHAnsi"/>
          <w:sz w:val="22"/>
          <w:szCs w:val="22"/>
        </w:rPr>
        <w:t>Data types enforced for optimal querying and analytics</w:t>
      </w:r>
    </w:p>
    <w:p w14:paraId="36E8A419" w14:textId="77777777" w:rsidR="007D40E5" w:rsidRDefault="00562B68">
      <w:pPr>
        <w:pStyle w:val="Heading2"/>
      </w:pPr>
      <w:r>
        <w:rPr>
          <w:rFonts w:ascii="Segoe UI Emoji" w:hAnsi="Segoe UI Emoji" w:cs="Segoe UI Emoji"/>
        </w:rPr>
        <w:t>✅</w:t>
      </w:r>
      <w:r>
        <w:t xml:space="preserve"> Final Note</w:t>
      </w:r>
    </w:p>
    <w:p w14:paraId="3BCF5B7C" w14:textId="77777777" w:rsidR="003F34E5" w:rsidRDefault="003F34E5" w:rsidP="003F34E5">
      <w:pPr>
        <w:pStyle w:val="NormalWeb"/>
        <w:rPr>
          <w:rFonts w:asciiTheme="minorHAnsi" w:hAnsiTheme="minorHAnsi"/>
        </w:rPr>
      </w:pPr>
      <w:r w:rsidRPr="003F34E5">
        <w:rPr>
          <w:rFonts w:asciiTheme="minorHAnsi" w:hAnsiTheme="minorHAnsi"/>
        </w:rPr>
        <w:t xml:space="preserve">The Silver Layer now contains clean, standardized, and analysis-ready data. All cleansing steps were executed within a robust error-handling procedure, ensuring traceability and resilience. </w:t>
      </w:r>
    </w:p>
    <w:p w14:paraId="4D036481" w14:textId="3277DFBE" w:rsidR="003F34E5" w:rsidRPr="003F34E5" w:rsidRDefault="003F34E5" w:rsidP="003F34E5">
      <w:pPr>
        <w:pStyle w:val="NormalWeb"/>
        <w:rPr>
          <w:rFonts w:asciiTheme="minorHAnsi" w:hAnsiTheme="minorHAnsi"/>
        </w:rPr>
      </w:pPr>
      <w:r w:rsidRPr="003F34E5">
        <w:rPr>
          <w:rFonts w:asciiTheme="minorHAnsi" w:hAnsiTheme="minorHAnsi"/>
        </w:rPr>
        <w:t>The layer is ready for transformation into Gold</w:t>
      </w:r>
      <w:r w:rsidRPr="003F34E5">
        <w:rPr>
          <w:rFonts w:asciiTheme="minorHAnsi" w:hAnsiTheme="minorHAnsi"/>
        </w:rPr>
        <w:t>.</w:t>
      </w:r>
    </w:p>
    <w:p w14:paraId="15EC2475" w14:textId="5822E04A" w:rsidR="007D40E5" w:rsidRDefault="007D40E5" w:rsidP="003F34E5"/>
    <w:sectPr w:rsidR="007D40E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9E13634"/>
    <w:multiLevelType w:val="multilevel"/>
    <w:tmpl w:val="438EF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A923BC"/>
    <w:multiLevelType w:val="multilevel"/>
    <w:tmpl w:val="3C249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BC555C"/>
    <w:multiLevelType w:val="multilevel"/>
    <w:tmpl w:val="D39CA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1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F34E5"/>
    <w:rsid w:val="00562B68"/>
    <w:rsid w:val="006F04E8"/>
    <w:rsid w:val="007D40E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6D5086"/>
  <w14:defaultImageDpi w14:val="300"/>
  <w15:docId w15:val="{ACE92CD0-1250-4553-898B-BB67A60E3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6F04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  <w:style w:type="character" w:styleId="HTMLCode">
    <w:name w:val="HTML Code"/>
    <w:basedOn w:val="DefaultParagraphFont"/>
    <w:uiPriority w:val="99"/>
    <w:semiHidden/>
    <w:unhideWhenUsed/>
    <w:rsid w:val="006F04E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4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3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מארק גלפרין</cp:lastModifiedBy>
  <cp:revision>3</cp:revision>
  <dcterms:created xsi:type="dcterms:W3CDTF">2025-07-05T15:52:00Z</dcterms:created>
  <dcterms:modified xsi:type="dcterms:W3CDTF">2025-07-05T15:54:00Z</dcterms:modified>
  <cp:category/>
</cp:coreProperties>
</file>